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85" w:rsidRDefault="00C71D85" w:rsidP="00C71D85">
      <w:pPr>
        <w:autoSpaceDE w:val="0"/>
        <w:spacing w:line="276" w:lineRule="auto"/>
        <w:ind w:hanging="5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HOSPITAL DATABASE APPLICATION</w:t>
      </w:r>
    </w:p>
    <w:p w:rsidR="00C71D85" w:rsidRDefault="00C71D85" w:rsidP="00C71D85">
      <w:pPr>
        <w:autoSpaceDE w:val="0"/>
        <w:spacing w:line="276" w:lineRule="auto"/>
        <w:ind w:hanging="540"/>
        <w:rPr>
          <w:b/>
        </w:rPr>
      </w:pPr>
    </w:p>
    <w:p w:rsidR="00C71D85" w:rsidRDefault="00C71D85" w:rsidP="00C71D85">
      <w:pPr>
        <w:spacing w:line="276" w:lineRule="auto"/>
        <w:ind w:hanging="540"/>
      </w:pPr>
      <w:r>
        <w:t>1. Create the tables below and insert data</w:t>
      </w:r>
    </w:p>
    <w:p w:rsidR="00C71D85" w:rsidRDefault="00C71D85" w:rsidP="00C71D85">
      <w:pPr>
        <w:numPr>
          <w:ilvl w:val="0"/>
          <w:numId w:val="1"/>
        </w:numPr>
        <w:spacing w:line="276" w:lineRule="auto"/>
        <w:ind w:left="0" w:hanging="540"/>
      </w:pPr>
      <w:r>
        <w:t>Patient(patient-</w:t>
      </w:r>
      <w:proofErr w:type="spellStart"/>
      <w:r>
        <w:t>no,name,dob,age,place</w:t>
      </w:r>
      <w:proofErr w:type="spellEnd"/>
      <w:r>
        <w:t>) with primary key patient-no</w:t>
      </w:r>
    </w:p>
    <w:p w:rsidR="00C71D85" w:rsidRDefault="00C71D85" w:rsidP="00C71D85">
      <w:pPr>
        <w:numPr>
          <w:ilvl w:val="0"/>
          <w:numId w:val="1"/>
        </w:numPr>
        <w:spacing w:line="276" w:lineRule="auto"/>
        <w:ind w:left="0" w:hanging="540"/>
      </w:pPr>
      <w:r>
        <w:t>Doctor(</w:t>
      </w:r>
      <w:proofErr w:type="spellStart"/>
      <w:r>
        <w:t>doct-id,specialization,salary</w:t>
      </w:r>
      <w:proofErr w:type="spellEnd"/>
      <w:r>
        <w:t xml:space="preserve">) with primary key </w:t>
      </w:r>
      <w:proofErr w:type="spellStart"/>
      <w:r>
        <w:t>doct</w:t>
      </w:r>
      <w:proofErr w:type="spellEnd"/>
      <w:r>
        <w:t>-id</w:t>
      </w:r>
    </w:p>
    <w:p w:rsidR="00C71D85" w:rsidRDefault="00C71D85" w:rsidP="00C71D85">
      <w:pPr>
        <w:numPr>
          <w:ilvl w:val="0"/>
          <w:numId w:val="1"/>
        </w:numPr>
        <w:spacing w:line="276" w:lineRule="auto"/>
        <w:ind w:left="0" w:hanging="540"/>
      </w:pPr>
      <w:r>
        <w:t xml:space="preserve">Treatment (patient-no, </w:t>
      </w:r>
      <w:proofErr w:type="spellStart"/>
      <w:r>
        <w:t>doct</w:t>
      </w:r>
      <w:proofErr w:type="spellEnd"/>
      <w:r>
        <w:t>-</w:t>
      </w:r>
      <w:proofErr w:type="spellStart"/>
      <w:r>
        <w:t>id</w:t>
      </w:r>
      <w:proofErr w:type="gramStart"/>
      <w:r>
        <w:t>,from</w:t>
      </w:r>
      <w:proofErr w:type="spellEnd"/>
      <w:proofErr w:type="gramEnd"/>
      <w:r>
        <w:t>-</w:t>
      </w:r>
      <w:proofErr w:type="spellStart"/>
      <w:r>
        <w:t>date,to</w:t>
      </w:r>
      <w:proofErr w:type="spellEnd"/>
      <w:r>
        <w:t xml:space="preserve">-date) patient-no foreign key </w:t>
      </w:r>
      <w:proofErr w:type="spellStart"/>
      <w:r>
        <w:t>refrences</w:t>
      </w:r>
      <w:proofErr w:type="spellEnd"/>
      <w:r>
        <w:t xml:space="preserve"> patient.</w:t>
      </w:r>
    </w:p>
    <w:p w:rsidR="008C3DE6" w:rsidRDefault="00830046" w:rsidP="008C3DE6">
      <w:pPr>
        <w:spacing w:line="276" w:lineRule="auto"/>
        <w:ind w:hanging="540"/>
      </w:pPr>
      <w:proofErr w:type="gramStart"/>
      <w:r>
        <w:t>i)</w:t>
      </w:r>
      <w:proofErr w:type="gramEnd"/>
      <w:r w:rsidR="008C3DE6">
        <w:t>Develop SQL Queries for  the following</w:t>
      </w:r>
    </w:p>
    <w:p w:rsidR="008C3DE6" w:rsidRDefault="00B02C57" w:rsidP="00B02C57">
      <w:pPr>
        <w:pStyle w:val="ListParagraph"/>
        <w:spacing w:after="200" w:line="276" w:lineRule="auto"/>
      </w:pPr>
      <w:proofErr w:type="gramStart"/>
      <w:r>
        <w:t>1.</w:t>
      </w:r>
      <w:r w:rsidR="008C3DE6">
        <w:t>Find</w:t>
      </w:r>
      <w:proofErr w:type="gramEnd"/>
      <w:r w:rsidR="008C3DE6">
        <w:t xml:space="preserve"> the details of patients tr</w:t>
      </w:r>
      <w:r w:rsidR="00742ABA">
        <w:t>e</w:t>
      </w:r>
      <w:r w:rsidR="008C3DE6">
        <w:t>ated by the doctor with maximum salary</w:t>
      </w:r>
    </w:p>
    <w:p w:rsidR="008C3DE6" w:rsidRDefault="00B02C57" w:rsidP="00B02C57">
      <w:pPr>
        <w:pStyle w:val="ListParagraph"/>
        <w:spacing w:after="200" w:line="276" w:lineRule="auto"/>
      </w:pPr>
      <w:proofErr w:type="gramStart"/>
      <w:r>
        <w:t>2.</w:t>
      </w:r>
      <w:r w:rsidR="008C3DE6">
        <w:t>Find</w:t>
      </w:r>
      <w:proofErr w:type="gramEnd"/>
      <w:r w:rsidR="008C3DE6">
        <w:t xml:space="preserve"> the details of doctors who treated patients within the period 04/06/20</w:t>
      </w:r>
      <w:r w:rsidR="00742ABA">
        <w:t xml:space="preserve">22 </w:t>
      </w:r>
      <w:r w:rsidR="008C3DE6">
        <w:t>to 03/10/20</w:t>
      </w:r>
      <w:r w:rsidR="00742ABA">
        <w:t>22</w:t>
      </w:r>
    </w:p>
    <w:p w:rsidR="008C3DE6" w:rsidRDefault="00B02C57" w:rsidP="00B02C57">
      <w:pPr>
        <w:pStyle w:val="ListParagraph"/>
        <w:spacing w:after="200" w:line="276" w:lineRule="auto"/>
      </w:pPr>
      <w:r>
        <w:t>3.</w:t>
      </w:r>
      <w:bookmarkStart w:id="0" w:name="_GoBack"/>
      <w:bookmarkEnd w:id="0"/>
      <w:r w:rsidR="008C3DE6">
        <w:t>Find the details of patients discharged on august</w:t>
      </w:r>
    </w:p>
    <w:p w:rsidR="00830046" w:rsidRDefault="00830046" w:rsidP="00830046">
      <w:pPr>
        <w:pStyle w:val="ListParagraph"/>
        <w:spacing w:after="200" w:line="276" w:lineRule="auto"/>
        <w:ind w:left="0" w:hanging="540"/>
      </w:pPr>
      <w:r>
        <w:t>ii). Create triggers for the following</w:t>
      </w:r>
    </w:p>
    <w:p w:rsidR="00830046" w:rsidRDefault="00830046" w:rsidP="00830046">
      <w:pPr>
        <w:pStyle w:val="ListParagraph"/>
        <w:numPr>
          <w:ilvl w:val="0"/>
          <w:numId w:val="3"/>
        </w:numPr>
        <w:spacing w:after="200" w:line="276" w:lineRule="auto"/>
        <w:ind w:left="0" w:hanging="540"/>
      </w:pPr>
      <w:r>
        <w:t xml:space="preserve">Deletion is possible from patient table if </w:t>
      </w:r>
      <w:proofErr w:type="spellStart"/>
      <w:r>
        <w:t>dob</w:t>
      </w:r>
      <w:proofErr w:type="spellEnd"/>
      <w:r>
        <w:t xml:space="preserve"> is less than 01/01/1910</w:t>
      </w:r>
    </w:p>
    <w:p w:rsidR="008C3DE6" w:rsidRDefault="00830046" w:rsidP="00830046">
      <w:pPr>
        <w:pStyle w:val="ListParagraph"/>
        <w:numPr>
          <w:ilvl w:val="0"/>
          <w:numId w:val="3"/>
        </w:numPr>
        <w:spacing w:after="200" w:line="276" w:lineRule="auto"/>
        <w:ind w:left="0" w:hanging="540"/>
      </w:pPr>
      <w:proofErr w:type="spellStart"/>
      <w:r>
        <w:t>Updation</w:t>
      </w:r>
      <w:proofErr w:type="spellEnd"/>
      <w:r>
        <w:t xml:space="preserve"> is possible on doctor table if the specialization is pediatric</w:t>
      </w:r>
    </w:p>
    <w:p w:rsidR="00C71D85" w:rsidRDefault="00C71D85" w:rsidP="00C71D85">
      <w:pPr>
        <w:autoSpaceDE w:val="0"/>
        <w:spacing w:line="276" w:lineRule="auto"/>
        <w:ind w:hanging="540"/>
      </w:pPr>
    </w:p>
    <w:p w:rsidR="00C71D85" w:rsidRDefault="00C71D85" w:rsidP="00C71D85">
      <w:pPr>
        <w:autoSpaceDE w:val="0"/>
        <w:spacing w:line="276" w:lineRule="auto"/>
        <w:ind w:hanging="540"/>
      </w:pP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1.select</w:t>
      </w:r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doctor_id</w:t>
      </w:r>
      <w:proofErr w:type="spellEnd"/>
      <w:r>
        <w:rPr>
          <w:rFonts w:eastAsia="Calibri"/>
        </w:rPr>
        <w:t xml:space="preserve">, specialization from doctor where </w:t>
      </w:r>
      <w:proofErr w:type="spellStart"/>
      <w:r>
        <w:rPr>
          <w:rFonts w:eastAsia="Calibri"/>
        </w:rPr>
        <w:t>doctor_id</w:t>
      </w:r>
      <w:proofErr w:type="spellEnd"/>
      <w:r>
        <w:rPr>
          <w:rFonts w:eastAsia="Calibri"/>
        </w:rPr>
        <w:t xml:space="preserve"> in</w:t>
      </w:r>
    </w:p>
    <w:p w:rsidR="00C71D85" w:rsidRDefault="00C71D85" w:rsidP="00C71D85">
      <w:pPr>
        <w:spacing w:line="276" w:lineRule="auto"/>
        <w:ind w:left="360" w:hanging="540"/>
        <w:rPr>
          <w:rFonts w:eastAsia="Calibri"/>
        </w:rPr>
      </w:pPr>
      <w:r>
        <w:rPr>
          <w:rFonts w:eastAsia="Calibri"/>
        </w:rPr>
        <w:tab/>
        <w:t>(</w:t>
      </w:r>
      <w:proofErr w:type="gramStart"/>
      <w:r>
        <w:rPr>
          <w:rFonts w:eastAsia="Calibri"/>
        </w:rPr>
        <w:t>select</w:t>
      </w:r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doctor_id</w:t>
      </w:r>
      <w:proofErr w:type="spellEnd"/>
      <w:r>
        <w:rPr>
          <w:rFonts w:eastAsia="Calibri"/>
        </w:rPr>
        <w:t xml:space="preserve"> from treatment where </w:t>
      </w:r>
      <w:proofErr w:type="spellStart"/>
      <w:r>
        <w:rPr>
          <w:rFonts w:eastAsia="Calibri"/>
        </w:rPr>
        <w:t>from_date</w:t>
      </w:r>
      <w:proofErr w:type="spellEnd"/>
      <w:r>
        <w:rPr>
          <w:rFonts w:eastAsia="Calibri"/>
        </w:rPr>
        <w:t xml:space="preserve"> &gt;='04-jun-200</w:t>
      </w:r>
      <w:r w:rsidR="00742ABA">
        <w:rPr>
          <w:rFonts w:eastAsia="Calibri"/>
        </w:rPr>
        <w:t xml:space="preserve">22 and </w:t>
      </w:r>
      <w:proofErr w:type="spellStart"/>
      <w:r w:rsidR="00742ABA">
        <w:rPr>
          <w:rFonts w:eastAsia="Calibri"/>
        </w:rPr>
        <w:t>date_to</w:t>
      </w:r>
      <w:proofErr w:type="spellEnd"/>
      <w:r w:rsidR="00742ABA">
        <w:rPr>
          <w:rFonts w:eastAsia="Calibri"/>
        </w:rPr>
        <w:t xml:space="preserve"> &lt;= '03-  oct-2022</w:t>
      </w:r>
      <w:r>
        <w:rPr>
          <w:rFonts w:eastAsia="Calibri"/>
        </w:rPr>
        <w:t>');</w:t>
      </w:r>
    </w:p>
    <w:p w:rsidR="00C71D85" w:rsidRDefault="00830046" w:rsidP="00C71D85">
      <w:pPr>
        <w:pStyle w:val="PlainText"/>
        <w:spacing w:line="276" w:lineRule="auto"/>
        <w:ind w:hanging="540"/>
      </w:pPr>
      <w:proofErr w:type="gramStart"/>
      <w:r>
        <w:t>2.</w:t>
      </w:r>
      <w:r w:rsidR="00C71D85">
        <w:t>select</w:t>
      </w:r>
      <w:proofErr w:type="gramEnd"/>
      <w:r w:rsidR="00C71D85">
        <w:t xml:space="preserve"> </w:t>
      </w:r>
      <w:proofErr w:type="spellStart"/>
      <w:r w:rsidR="00C71D85">
        <w:t>doctor_id</w:t>
      </w:r>
      <w:proofErr w:type="spellEnd"/>
      <w:r w:rsidR="00C71D85">
        <w:t>,(count(</w:t>
      </w:r>
      <w:proofErr w:type="spellStart"/>
      <w:r w:rsidR="00C71D85">
        <w:t>patient_no</w:t>
      </w:r>
      <w:proofErr w:type="spellEnd"/>
      <w:r w:rsidR="00C71D85">
        <w:t xml:space="preserve">)) from treatment group by    </w:t>
      </w:r>
      <w:proofErr w:type="spellStart"/>
      <w:r w:rsidR="00C71D85">
        <w:t>doctor_id</w:t>
      </w:r>
      <w:proofErr w:type="spellEnd"/>
      <w:r w:rsidR="00C71D85">
        <w:t xml:space="preserve"> order by count(</w:t>
      </w:r>
      <w:proofErr w:type="spellStart"/>
      <w:r w:rsidR="00C71D85">
        <w:t>patient_no</w:t>
      </w:r>
      <w:proofErr w:type="spellEnd"/>
      <w:r w:rsidR="00C71D85">
        <w:t xml:space="preserve">) </w:t>
      </w:r>
      <w:proofErr w:type="spellStart"/>
      <w:r w:rsidR="00C71D85">
        <w:t>desc</w:t>
      </w:r>
      <w:proofErr w:type="spellEnd"/>
      <w:r w:rsidR="00C71D85">
        <w:t>;</w:t>
      </w:r>
    </w:p>
    <w:p w:rsidR="00830046" w:rsidRDefault="00830046" w:rsidP="00830046">
      <w:pPr>
        <w:pStyle w:val="PlainText"/>
        <w:spacing w:line="276" w:lineRule="auto"/>
        <w:ind w:hanging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patient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830046" w:rsidRDefault="00830046" w:rsidP="00830046">
      <w:pPr>
        <w:pStyle w:val="PlainText"/>
        <w:spacing w:line="276" w:lineRule="auto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treatment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date_to</w:t>
      </w:r>
      <w:proofErr w:type="spellEnd"/>
      <w:r>
        <w:rPr>
          <w:rFonts w:ascii="Times New Roman" w:hAnsi="Times New Roman" w:cs="Times New Roman"/>
          <w:sz w:val="24"/>
          <w:szCs w:val="24"/>
        </w:rPr>
        <w:t>, 4,3) like '</w:t>
      </w:r>
      <w:proofErr w:type="spellStart"/>
      <w:r>
        <w:rPr>
          <w:rFonts w:ascii="Times New Roman" w:hAnsi="Times New Roman" w:cs="Times New Roman"/>
          <w:sz w:val="24"/>
          <w:szCs w:val="24"/>
        </w:rPr>
        <w:t>aug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830046" w:rsidRDefault="00830046" w:rsidP="00C71D85">
      <w:pPr>
        <w:pStyle w:val="PlainText"/>
        <w:spacing w:line="276" w:lineRule="auto"/>
        <w:ind w:hanging="540"/>
      </w:pPr>
    </w:p>
    <w:p w:rsidR="00C71D85" w:rsidRDefault="00C71D85" w:rsidP="00C71D85">
      <w:pPr>
        <w:spacing w:line="276" w:lineRule="auto"/>
        <w:ind w:left="360" w:hanging="540"/>
        <w:rPr>
          <w:rFonts w:eastAsia="Calibri"/>
        </w:rPr>
      </w:pPr>
    </w:p>
    <w:p w:rsidR="00C71D85" w:rsidRDefault="00C71D85" w:rsidP="00C71D85">
      <w:pPr>
        <w:autoSpaceDE w:val="0"/>
        <w:spacing w:line="276" w:lineRule="auto"/>
        <w:ind w:hanging="540"/>
      </w:pPr>
    </w:p>
    <w:p w:rsidR="00C71D85" w:rsidRDefault="00C71D85" w:rsidP="00C71D85">
      <w:pPr>
        <w:spacing w:line="276" w:lineRule="auto"/>
        <w:ind w:hanging="540"/>
        <w:rPr>
          <w:rFonts w:eastAsia="Calibri"/>
          <w:u w:val="single"/>
        </w:rPr>
      </w:pPr>
      <w:r>
        <w:rPr>
          <w:rFonts w:eastAsia="Calibri"/>
          <w:u w:val="single"/>
        </w:rPr>
        <w:t>TRIGGER 1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create</w:t>
      </w:r>
      <w:proofErr w:type="gramEnd"/>
      <w:r>
        <w:rPr>
          <w:rFonts w:eastAsia="Calibri"/>
        </w:rPr>
        <w:t xml:space="preserve"> or replace trigger </w:t>
      </w:r>
      <w:proofErr w:type="spellStart"/>
      <w:r>
        <w:rPr>
          <w:rFonts w:eastAsia="Calibri"/>
        </w:rPr>
        <w:t>delpatient</w:t>
      </w:r>
      <w:proofErr w:type="spellEnd"/>
      <w:r>
        <w:rPr>
          <w:rFonts w:eastAsia="Calibri"/>
        </w:rPr>
        <w:t xml:space="preserve"> before delete on patient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for</w:t>
      </w:r>
      <w:proofErr w:type="gramEnd"/>
      <w:r>
        <w:rPr>
          <w:rFonts w:eastAsia="Calibri"/>
        </w:rPr>
        <w:t xml:space="preserve"> each row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begin</w:t>
      </w:r>
      <w:proofErr w:type="gramEnd"/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if</w:t>
      </w:r>
      <w:proofErr w:type="gramEnd"/>
      <w:r>
        <w:rPr>
          <w:rFonts w:eastAsia="Calibri"/>
        </w:rPr>
        <w:t xml:space="preserve"> :</w:t>
      </w:r>
      <w:proofErr w:type="spellStart"/>
      <w:r>
        <w:rPr>
          <w:rFonts w:eastAsia="Calibri"/>
        </w:rPr>
        <w:t>old.d_o_b</w:t>
      </w:r>
      <w:proofErr w:type="spellEnd"/>
      <w:r>
        <w:rPr>
          <w:rFonts w:eastAsia="Calibri"/>
        </w:rPr>
        <w:t xml:space="preserve"> &gt;'01-jan-1910' then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spellStart"/>
      <w:r>
        <w:rPr>
          <w:rFonts w:eastAsia="Calibri"/>
        </w:rPr>
        <w:t>raise_application_</w:t>
      </w:r>
      <w:proofErr w:type="gramStart"/>
      <w:r>
        <w:rPr>
          <w:rFonts w:eastAsia="Calibri"/>
        </w:rPr>
        <w:t>error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-20101, 'not possible');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end</w:t>
      </w:r>
      <w:proofErr w:type="gramEnd"/>
      <w:r>
        <w:rPr>
          <w:rFonts w:eastAsia="Calibri"/>
        </w:rPr>
        <w:t xml:space="preserve"> if;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end</w:t>
      </w:r>
      <w:proofErr w:type="gramEnd"/>
      <w:r>
        <w:rPr>
          <w:rFonts w:eastAsia="Calibri"/>
        </w:rPr>
        <w:t>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r>
        <w:rPr>
          <w:rFonts w:eastAsia="Calibri"/>
        </w:rPr>
        <w:t>/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</w:p>
    <w:p w:rsidR="00C71D85" w:rsidRDefault="00C71D85" w:rsidP="00C71D85">
      <w:pPr>
        <w:spacing w:line="276" w:lineRule="auto"/>
        <w:ind w:hanging="540"/>
        <w:rPr>
          <w:rFonts w:eastAsia="Calibri"/>
          <w:u w:val="single"/>
        </w:rPr>
      </w:pPr>
      <w:r>
        <w:rPr>
          <w:rFonts w:eastAsia="Calibri"/>
          <w:u w:val="single"/>
        </w:rPr>
        <w:t>TRIGGER 2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create</w:t>
      </w:r>
      <w:proofErr w:type="gramEnd"/>
      <w:r>
        <w:rPr>
          <w:rFonts w:eastAsia="Calibri"/>
        </w:rPr>
        <w:t xml:space="preserve"> or replace trigger </w:t>
      </w:r>
      <w:proofErr w:type="spellStart"/>
      <w:r>
        <w:rPr>
          <w:rFonts w:eastAsia="Calibri"/>
        </w:rPr>
        <w:t>updoctor</w:t>
      </w:r>
      <w:proofErr w:type="spellEnd"/>
      <w:r>
        <w:rPr>
          <w:rFonts w:eastAsia="Calibri"/>
        </w:rPr>
        <w:t xml:space="preserve"> before update on doctor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for</w:t>
      </w:r>
      <w:proofErr w:type="gramEnd"/>
      <w:r>
        <w:rPr>
          <w:rFonts w:eastAsia="Calibri"/>
        </w:rPr>
        <w:t xml:space="preserve"> each row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begin</w:t>
      </w:r>
      <w:proofErr w:type="gramEnd"/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lastRenderedPageBreak/>
        <w:t>if</w:t>
      </w:r>
      <w:proofErr w:type="gramEnd"/>
      <w:r>
        <w:rPr>
          <w:rFonts w:eastAsia="Calibri"/>
        </w:rPr>
        <w:t xml:space="preserve"> :</w:t>
      </w:r>
      <w:proofErr w:type="spellStart"/>
      <w:r>
        <w:rPr>
          <w:rFonts w:eastAsia="Calibri"/>
        </w:rPr>
        <w:t>old.specialization</w:t>
      </w:r>
      <w:proofErr w:type="spellEnd"/>
      <w:r>
        <w:rPr>
          <w:rFonts w:eastAsia="Calibri"/>
        </w:rPr>
        <w:t xml:space="preserve"> !='pediatric' then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spellStart"/>
      <w:r>
        <w:rPr>
          <w:rFonts w:eastAsia="Calibri"/>
        </w:rPr>
        <w:t>raise_application_</w:t>
      </w:r>
      <w:proofErr w:type="gramStart"/>
      <w:r>
        <w:rPr>
          <w:rFonts w:eastAsia="Calibri"/>
        </w:rPr>
        <w:t>error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-20101, '</w:t>
      </w:r>
      <w:proofErr w:type="spellStart"/>
      <w:r>
        <w:rPr>
          <w:rFonts w:eastAsia="Calibri"/>
        </w:rPr>
        <w:t>updation</w:t>
      </w:r>
      <w:proofErr w:type="spellEnd"/>
      <w:r>
        <w:rPr>
          <w:rFonts w:eastAsia="Calibri"/>
        </w:rPr>
        <w:t xml:space="preserve"> not possible');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end</w:t>
      </w:r>
      <w:proofErr w:type="gramEnd"/>
      <w:r>
        <w:rPr>
          <w:rFonts w:eastAsia="Calibri"/>
        </w:rPr>
        <w:t xml:space="preserve"> if;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proofErr w:type="gramStart"/>
      <w:r>
        <w:rPr>
          <w:rFonts w:eastAsia="Calibri"/>
        </w:rPr>
        <w:t>end</w:t>
      </w:r>
      <w:proofErr w:type="gramEnd"/>
      <w:r>
        <w:rPr>
          <w:rFonts w:eastAsia="Calibri"/>
        </w:rPr>
        <w:t>;</w:t>
      </w:r>
    </w:p>
    <w:p w:rsidR="00C71D85" w:rsidRDefault="00C71D85" w:rsidP="00C71D85">
      <w:pPr>
        <w:spacing w:line="276" w:lineRule="auto"/>
        <w:ind w:hanging="540"/>
        <w:rPr>
          <w:rFonts w:eastAsia="Calibri"/>
        </w:rPr>
      </w:pPr>
      <w:r>
        <w:rPr>
          <w:rFonts w:eastAsia="Calibri"/>
        </w:rPr>
        <w:t>/</w:t>
      </w:r>
    </w:p>
    <w:p w:rsidR="00C71D85" w:rsidRDefault="00C71D85" w:rsidP="00C71D85"/>
    <w:p w:rsidR="00D230B6" w:rsidRDefault="00D230B6"/>
    <w:sectPr w:rsidR="00D2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11"/>
    <w:multiLevelType w:val="singleLevel"/>
    <w:tmpl w:val="00000011"/>
    <w:name w:val="WW8Num1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85"/>
    <w:rsid w:val="001760A1"/>
    <w:rsid w:val="00742ABA"/>
    <w:rsid w:val="00830046"/>
    <w:rsid w:val="008C3DE6"/>
    <w:rsid w:val="00B02C57"/>
    <w:rsid w:val="00C71D85"/>
    <w:rsid w:val="00D230B6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BDC"/>
  <w15:chartTrackingRefBased/>
  <w15:docId w15:val="{579BF7E6-72AF-43E7-8932-B4FAD98F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D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C71D85"/>
    <w:rPr>
      <w:rFonts w:ascii="Consolas" w:eastAsia="Calibri" w:hAnsi="Consolas" w:cs="Kartik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71D85"/>
    <w:rPr>
      <w:rFonts w:ascii="Consolas" w:eastAsia="Calibri" w:hAnsi="Consolas" w:cs="Kartika"/>
      <w:sz w:val="21"/>
      <w:szCs w:val="21"/>
      <w:lang w:val="en-US" w:eastAsia="ar-SA"/>
    </w:rPr>
  </w:style>
  <w:style w:type="paragraph" w:styleId="ListParagraph">
    <w:name w:val="List Paragraph"/>
    <w:basedOn w:val="Normal"/>
    <w:qFormat/>
    <w:rsid w:val="008C3DE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2022-06-01T19:47:00Z</dcterms:created>
  <dcterms:modified xsi:type="dcterms:W3CDTF">2022-06-05T18:40:00Z</dcterms:modified>
</cp:coreProperties>
</file>